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581B" w14:textId="77777777" w:rsidR="00BB583E" w:rsidRDefault="00000000">
      <w:pPr>
        <w:pStyle w:val="Heading1"/>
      </w:pPr>
      <w:r>
        <w:t>CS 255 Business Requirements Document</w:t>
      </w:r>
    </w:p>
    <w:p w14:paraId="11C3CD64" w14:textId="77777777" w:rsidR="00BB583E" w:rsidRDefault="00000000">
      <w:r>
        <w:br/>
        <w:t>System Components and Design</w:t>
      </w:r>
      <w:r>
        <w:br/>
      </w:r>
      <w:r>
        <w:br/>
        <w:t>Purpose</w:t>
      </w:r>
      <w:r>
        <w:br/>
        <w:t>- The purpose of the DriverPass project is to create an integrated system to support students in preparing for and passing their driving tests.</w:t>
      </w:r>
      <w:r>
        <w:br/>
        <w:t>- The client is DriverPass, a company focused on helping students with both online and on-the-road driving instruction.</w:t>
      </w:r>
      <w:r>
        <w:br/>
        <w:t>- The system should allow students to register, schedule driving sessions, take practice exams, view results, and receive instruction packages.</w:t>
      </w:r>
      <w:r>
        <w:br/>
      </w:r>
      <w:r>
        <w:br/>
        <w:t>System Background</w:t>
      </w:r>
      <w:r>
        <w:br/>
        <w:t>- DriverPass identified a gap in driver education, with over 65% of applicants failing their exams due to inadequate preparation.</w:t>
      </w:r>
      <w:r>
        <w:br/>
        <w:t>- The system must support various stakeholders including students, instructors, secretaries, the IT officer, and management.</w:t>
      </w:r>
      <w:r>
        <w:br/>
        <w:t>- Components include a registration module, scheduling module, online class interface, reporting tools, security layers, and admin dashboards.</w:t>
      </w:r>
      <w:r>
        <w:br/>
      </w:r>
      <w:r>
        <w:br/>
        <w:t>Objectives and Goals</w:t>
      </w:r>
      <w:r>
        <w:br/>
        <w:t>- Enable users to register, modify, and cancel reservations online.</w:t>
      </w:r>
      <w:r>
        <w:br/>
        <w:t>- Enable secretaries to manually schedule and register students.</w:t>
      </w:r>
      <w:r>
        <w:br/>
        <w:t>- Provide access to DMV-compliant online practice tests and lessons.</w:t>
      </w:r>
      <w:r>
        <w:br/>
        <w:t>- Allow drivers to record session notes and track lesson history.</w:t>
      </w:r>
      <w:r>
        <w:br/>
        <w:t>- Ensure system accessibility from web and mobile devices.</w:t>
      </w:r>
      <w:r>
        <w:br/>
        <w:t>- Implement strong security protocols and role-based access.</w:t>
      </w:r>
      <w:r>
        <w:br/>
      </w:r>
      <w:r>
        <w:br/>
        <w:t>Requirements</w:t>
      </w:r>
      <w:r>
        <w:br/>
      </w:r>
      <w:r>
        <w:br/>
        <w:t>Nonfunctional Requirements</w:t>
      </w:r>
      <w:r>
        <w:br/>
      </w:r>
      <w:r>
        <w:br/>
        <w:t>Performance Requirements</w:t>
      </w:r>
      <w:r>
        <w:br/>
        <w:t>- System should be accessible via web and cloud-based infrastructure.</w:t>
      </w:r>
      <w:r>
        <w:br/>
        <w:t>- Minimal latency and 24/7 uptime with redundancy.</w:t>
      </w:r>
      <w:r>
        <w:br/>
        <w:t>- Regular backups and real-time data tracking.</w:t>
      </w:r>
      <w:r>
        <w:br/>
      </w:r>
      <w:r>
        <w:br/>
        <w:t>Platform Constraints</w:t>
      </w:r>
      <w:r>
        <w:br/>
        <w:t>- Runs on cloud-based infrastructure with web access via modern browsers (Chrome, Firefox, Edge).</w:t>
      </w:r>
      <w:r>
        <w:br/>
        <w:t>- Backend support through relational database (SQL).</w:t>
      </w:r>
      <w:r>
        <w:br/>
      </w:r>
      <w:r>
        <w:lastRenderedPageBreak/>
        <w:br/>
        <w:t>Accuracy and Precision</w:t>
      </w:r>
      <w:r>
        <w:br/>
        <w:t>- Login required with username and password for all roles.</w:t>
      </w:r>
      <w:r>
        <w:br/>
        <w:t>- Tracks changes to records (reservation edits, cancellations, etc.).</w:t>
      </w:r>
      <w:r>
        <w:br/>
        <w:t>- Flags inconsistent data (e.g., mismatched pick-up/drop-off).</w:t>
      </w:r>
      <w:r>
        <w:br/>
      </w:r>
      <w:r>
        <w:br/>
        <w:t>Adaptability</w:t>
      </w:r>
      <w:r>
        <w:br/>
        <w:t>- Admin can enable or disable packages without system code changes.</w:t>
      </w:r>
      <w:r>
        <w:br/>
        <w:t>- IT officer has full permissions to manage users and system updates.</w:t>
      </w:r>
      <w:r>
        <w:br/>
        <w:t>- System scalable to support added modules in future iterations.</w:t>
      </w:r>
      <w:r>
        <w:br/>
      </w:r>
      <w:r>
        <w:br/>
        <w:t>Security</w:t>
      </w:r>
      <w:r>
        <w:br/>
        <w:t>- Role-based access (Admin, IT, Secretary, Student).</w:t>
      </w:r>
      <w:r>
        <w:br/>
        <w:t>- All data transactions are encrypted (SSL/TLS).</w:t>
      </w:r>
      <w:r>
        <w:br/>
        <w:t>- Password reset functionality available to users.</w:t>
      </w:r>
      <w:r>
        <w:br/>
        <w:t>- Login lockout after multiple failed attempts.</w:t>
      </w:r>
      <w:r>
        <w:br/>
      </w:r>
      <w:r>
        <w:br/>
        <w:t>Functional Requirements</w:t>
      </w:r>
      <w:r>
        <w:br/>
        <w:t>- The system shall allow users to register for lessons and online exams.</w:t>
      </w:r>
      <w:r>
        <w:br/>
        <w:t>- The system shall validate user credentials during login.</w:t>
      </w:r>
      <w:r>
        <w:br/>
        <w:t>- The system shall allow secretaries to input and modify user data.</w:t>
      </w:r>
      <w:r>
        <w:br/>
        <w:t>- The system shall store driving session data, including time and driver notes.</w:t>
      </w:r>
      <w:r>
        <w:br/>
        <w:t>- The system shall provide users with a dashboard showing test progress.</w:t>
      </w:r>
      <w:r>
        <w:br/>
        <w:t>- The system shall generate printable activity and audit reports.</w:t>
      </w:r>
      <w:r>
        <w:br/>
        <w:t>- The system shall connect with the DMV to receive real-time updates.</w:t>
      </w:r>
      <w:r>
        <w:br/>
      </w:r>
      <w:r>
        <w:br/>
        <w:t>User Interface</w:t>
      </w:r>
      <w:r>
        <w:br/>
        <w:t>- Designed for four user types: Student, Secretary, Admin, IT Officer.</w:t>
      </w:r>
      <w:r>
        <w:br/>
        <w:t>- Students access training materials, tests, schedules.</w:t>
      </w:r>
      <w:r>
        <w:br/>
        <w:t>- Secretaries input customer data and manage reservations.</w:t>
      </w:r>
      <w:r>
        <w:br/>
        <w:t>- Admins access business reports, user metrics.</w:t>
      </w:r>
      <w:r>
        <w:br/>
        <w:t>- IT handles account management and configuration.</w:t>
      </w:r>
      <w:r>
        <w:br/>
        <w:t>- Interface accessed via browser and mobile-friendly.</w:t>
      </w:r>
      <w:r>
        <w:br/>
      </w:r>
      <w:r>
        <w:br/>
        <w:t>Assumptions</w:t>
      </w:r>
      <w:r>
        <w:br/>
        <w:t>- Users will have internet access and basic digital literacy.</w:t>
      </w:r>
      <w:r>
        <w:br/>
        <w:t>- All vehicles and instructors are managed in a separate internal system.</w:t>
      </w:r>
      <w:r>
        <w:br/>
        <w:t>- Payment processing handled through a secure third-party gateway.</w:t>
      </w:r>
      <w:r>
        <w:br/>
      </w:r>
      <w:r>
        <w:br/>
        <w:t>Limitations</w:t>
      </w:r>
      <w:r>
        <w:br/>
        <w:t>- Current system excludes direct module management by non-technical staff.</w:t>
      </w:r>
      <w:r>
        <w:br/>
        <w:t>- Real-time DMV updates rely on external APIs.</w:t>
      </w:r>
      <w:r>
        <w:br/>
        <w:t xml:space="preserve">- Budget constraints may limit scope for real-time GPS tracking and advanced analytics in </w:t>
      </w:r>
      <w:r>
        <w:lastRenderedPageBreak/>
        <w:t>this phase.</w:t>
      </w:r>
      <w:r>
        <w:br/>
      </w:r>
    </w:p>
    <w:p w14:paraId="1FAB370B" w14:textId="77777777" w:rsidR="00BB583E" w:rsidRDefault="00000000">
      <w:r>
        <w:br w:type="page"/>
      </w:r>
    </w:p>
    <w:p w14:paraId="066B5FF1" w14:textId="77777777" w:rsidR="00BB583E" w:rsidRDefault="00000000">
      <w:pPr>
        <w:pStyle w:val="Heading1"/>
      </w:pPr>
      <w:r>
        <w:lastRenderedPageBreak/>
        <w:t>Gantt Chart</w:t>
      </w:r>
    </w:p>
    <w:p w14:paraId="604C43D7" w14:textId="77777777" w:rsidR="00BB583E" w:rsidRDefault="00000000">
      <w:r>
        <w:rPr>
          <w:noProof/>
        </w:rPr>
        <w:drawing>
          <wp:inline distT="0" distB="0" distL="0" distR="0" wp14:anchorId="68D37E26" wp14:editId="149B58FD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pass_gantt_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3E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7EEBE" w14:textId="77777777" w:rsidR="00315AB2" w:rsidRDefault="00315AB2">
      <w:pPr>
        <w:spacing w:after="0" w:line="240" w:lineRule="auto"/>
      </w:pPr>
      <w:r>
        <w:separator/>
      </w:r>
    </w:p>
  </w:endnote>
  <w:endnote w:type="continuationSeparator" w:id="0">
    <w:p w14:paraId="62EBD0DC" w14:textId="77777777" w:rsidR="00315AB2" w:rsidRDefault="0031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4F62C" w14:textId="77777777" w:rsidR="00315AB2" w:rsidRDefault="00315AB2">
      <w:pPr>
        <w:spacing w:after="0" w:line="240" w:lineRule="auto"/>
      </w:pPr>
      <w:r>
        <w:separator/>
      </w:r>
    </w:p>
  </w:footnote>
  <w:footnote w:type="continuationSeparator" w:id="0">
    <w:p w14:paraId="60C96D4C" w14:textId="77777777" w:rsidR="00315AB2" w:rsidRDefault="00315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58FD" w14:textId="77777777" w:rsidR="00BB583E" w:rsidRDefault="00000000">
    <w:pPr>
      <w:pStyle w:val="Header"/>
    </w:pPr>
    <w:r>
      <w:t>Cassidy Reinitz – CS 255 Business 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508914">
    <w:abstractNumId w:val="8"/>
  </w:num>
  <w:num w:numId="2" w16cid:durableId="2048069288">
    <w:abstractNumId w:val="6"/>
  </w:num>
  <w:num w:numId="3" w16cid:durableId="1886790136">
    <w:abstractNumId w:val="5"/>
  </w:num>
  <w:num w:numId="4" w16cid:durableId="895437679">
    <w:abstractNumId w:val="4"/>
  </w:num>
  <w:num w:numId="5" w16cid:durableId="1704549622">
    <w:abstractNumId w:val="7"/>
  </w:num>
  <w:num w:numId="6" w16cid:durableId="1401518790">
    <w:abstractNumId w:val="3"/>
  </w:num>
  <w:num w:numId="7" w16cid:durableId="920025867">
    <w:abstractNumId w:val="2"/>
  </w:num>
  <w:num w:numId="8" w16cid:durableId="1884366467">
    <w:abstractNumId w:val="1"/>
  </w:num>
  <w:num w:numId="9" w16cid:durableId="177886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F14"/>
    <w:rsid w:val="0015074B"/>
    <w:rsid w:val="0029639D"/>
    <w:rsid w:val="00315AB2"/>
    <w:rsid w:val="00326F90"/>
    <w:rsid w:val="006E6FBB"/>
    <w:rsid w:val="00AA1D8D"/>
    <w:rsid w:val="00B47730"/>
    <w:rsid w:val="00BB58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68B82"/>
  <w14:defaultImageDpi w14:val="300"/>
  <w15:docId w15:val="{DBBD0C55-A88F-B249-88B5-0B1F4EA6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Reinitz, Cassidy</cp:lastModifiedBy>
  <cp:revision>2</cp:revision>
  <dcterms:created xsi:type="dcterms:W3CDTF">2025-06-09T00:28:00Z</dcterms:created>
  <dcterms:modified xsi:type="dcterms:W3CDTF">2025-06-09T00:28:00Z</dcterms:modified>
  <cp:category/>
</cp:coreProperties>
</file>